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715A4" w14:textId="77777777" w:rsidR="000A2BBF" w:rsidRDefault="004E743B">
      <w:pPr>
        <w:jc w:val="center"/>
      </w:pPr>
      <w:r>
        <w:rPr>
          <w:b/>
          <w:sz w:val="32"/>
        </w:rPr>
        <w:t>Duoc UC</w:t>
      </w:r>
    </w:p>
    <w:p w14:paraId="6C86154F" w14:textId="77777777" w:rsidR="000A2BBF" w:rsidRDefault="004E743B">
      <w:pPr>
        <w:jc w:val="center"/>
      </w:pPr>
      <w:r>
        <w:rPr>
          <w:sz w:val="24"/>
        </w:rPr>
        <w:t>Escuela de Informática y Telecomunicaciones</w:t>
      </w:r>
      <w:r>
        <w:rPr>
          <w:sz w:val="24"/>
        </w:rPr>
        <w:br/>
        <w:t>Carrera: Ingeniería en Informática</w:t>
      </w:r>
    </w:p>
    <w:p w14:paraId="6EEC64A4" w14:textId="77777777" w:rsidR="000A2BBF" w:rsidRDefault="004E743B">
      <w:r>
        <w:br/>
      </w:r>
      <w:r>
        <w:br/>
      </w:r>
      <w:r>
        <w:br/>
      </w:r>
      <w:r>
        <w:br/>
      </w:r>
    </w:p>
    <w:p w14:paraId="7DDDEBF9" w14:textId="77777777" w:rsidR="000A2BBF" w:rsidRDefault="004E743B">
      <w:pPr>
        <w:jc w:val="center"/>
      </w:pPr>
      <w:r>
        <w:rPr>
          <w:b/>
          <w:sz w:val="28"/>
        </w:rPr>
        <w:t>Autoevaluación Fase 1 – Proyecto APT</w:t>
      </w:r>
    </w:p>
    <w:p w14:paraId="45B2AE29" w14:textId="1B5ACAEE" w:rsidR="000A2BBF" w:rsidRDefault="004E743B">
      <w:pPr>
        <w:jc w:val="center"/>
      </w:pPr>
      <w:r>
        <w:rPr>
          <w:sz w:val="24"/>
        </w:rPr>
        <w:t xml:space="preserve">Asignatura: Capstone </w:t>
      </w:r>
      <w:r>
        <w:rPr>
          <w:sz w:val="24"/>
        </w:rPr>
        <w:br/>
        <w:t>Título del Proyecto: Sistema de Monitoreo de Pozos</w:t>
      </w:r>
    </w:p>
    <w:p w14:paraId="72D03ABA" w14:textId="77777777" w:rsidR="000A2BBF" w:rsidRDefault="004E743B">
      <w:r>
        <w:br/>
      </w:r>
      <w:r>
        <w:br/>
      </w:r>
      <w:r>
        <w:br/>
      </w:r>
    </w:p>
    <w:p w14:paraId="4A3A841B" w14:textId="41EAE08B" w:rsidR="004E743B" w:rsidRDefault="004E743B">
      <w:pPr>
        <w:rPr>
          <w:sz w:val="24"/>
        </w:rPr>
      </w:pPr>
      <w:r>
        <w:rPr>
          <w:sz w:val="24"/>
        </w:rPr>
        <w:t>Integrantes</w:t>
      </w:r>
      <w:r>
        <w:rPr>
          <w:sz w:val="24"/>
        </w:rPr>
        <w:t>:</w:t>
      </w:r>
      <w:r>
        <w:rPr>
          <w:sz w:val="24"/>
        </w:rPr>
        <w:br/>
      </w:r>
      <w:r>
        <w:rPr>
          <w:sz w:val="24"/>
        </w:rPr>
        <w:t xml:space="preserve"> - Maximiliano Hormaeche</w:t>
      </w:r>
    </w:p>
    <w:p w14:paraId="6AB4FB14" w14:textId="7AA0C411" w:rsidR="004E743B" w:rsidRDefault="004E743B">
      <w:pPr>
        <w:rPr>
          <w:sz w:val="24"/>
        </w:rPr>
      </w:pPr>
      <w:r>
        <w:rPr>
          <w:sz w:val="24"/>
        </w:rPr>
        <w:t>-Felipe Gonzalez</w:t>
      </w:r>
    </w:p>
    <w:p w14:paraId="048ECB2C" w14:textId="0A968827" w:rsidR="004E743B" w:rsidRDefault="004E743B">
      <w:pPr>
        <w:rPr>
          <w:sz w:val="24"/>
        </w:rPr>
      </w:pPr>
      <w:r>
        <w:rPr>
          <w:sz w:val="24"/>
        </w:rPr>
        <w:t>-Martin Nenen</w:t>
      </w:r>
    </w:p>
    <w:p w14:paraId="3969D7A0" w14:textId="0D50AB26" w:rsidR="000A2BBF" w:rsidRDefault="004E743B">
      <w:pPr>
        <w:rPr>
          <w:sz w:val="24"/>
        </w:rPr>
      </w:pPr>
      <w:r>
        <w:rPr>
          <w:sz w:val="24"/>
        </w:rPr>
        <w:br/>
      </w:r>
      <w:r>
        <w:rPr>
          <w:sz w:val="24"/>
        </w:rPr>
        <w:br/>
        <w:t>Docente:</w:t>
      </w:r>
      <w:r>
        <w:rPr>
          <w:sz w:val="24"/>
        </w:rPr>
        <w:br/>
        <w:t xml:space="preserve"> Carlos Correa</w:t>
      </w:r>
      <w:r>
        <w:rPr>
          <w:sz w:val="24"/>
        </w:rPr>
        <w:br/>
      </w:r>
      <w:r>
        <w:rPr>
          <w:sz w:val="24"/>
        </w:rPr>
        <w:br/>
        <w:t>Sede:</w:t>
      </w:r>
      <w:r>
        <w:rPr>
          <w:sz w:val="24"/>
        </w:rPr>
        <w:br/>
        <w:t xml:space="preserve"> Melipilla</w:t>
      </w:r>
      <w:r>
        <w:rPr>
          <w:sz w:val="24"/>
        </w:rPr>
        <w:br/>
      </w:r>
      <w:r>
        <w:rPr>
          <w:sz w:val="24"/>
        </w:rPr>
        <w:br/>
        <w:t>Fecha:</w:t>
      </w:r>
      <w:r>
        <w:rPr>
          <w:sz w:val="24"/>
        </w:rPr>
        <w:br/>
        <w:t xml:space="preserve"> Septiembre 2025</w:t>
      </w:r>
    </w:p>
    <w:p w14:paraId="6AC28BC5" w14:textId="447902E5" w:rsidR="004E743B" w:rsidRDefault="004E743B">
      <w:pPr>
        <w:rPr>
          <w:sz w:val="24"/>
        </w:rPr>
      </w:pPr>
    </w:p>
    <w:p w14:paraId="7170EE78" w14:textId="14796549" w:rsidR="004E743B" w:rsidRDefault="004E743B">
      <w:pPr>
        <w:rPr>
          <w:sz w:val="24"/>
        </w:rPr>
      </w:pPr>
    </w:p>
    <w:p w14:paraId="102F6662" w14:textId="05776E4F" w:rsidR="004E743B" w:rsidRDefault="004E743B">
      <w:pPr>
        <w:rPr>
          <w:sz w:val="24"/>
        </w:rPr>
      </w:pPr>
    </w:p>
    <w:p w14:paraId="56A1D799" w14:textId="07845AA9" w:rsidR="004E743B" w:rsidRDefault="004E743B" w:rsidP="004E743B">
      <w:pPr>
        <w:pStyle w:val="Ttulo2"/>
      </w:pPr>
      <w:r>
        <w:lastRenderedPageBreak/>
        <w:t xml:space="preserve"> </w:t>
      </w:r>
      <w:r>
        <w:rPr>
          <w:rStyle w:val="Textoennegrita"/>
          <w:b/>
          <w:bCs/>
        </w:rPr>
        <w:t>Abstract (</w:t>
      </w:r>
      <w:proofErr w:type="spellStart"/>
      <w:r>
        <w:rPr>
          <w:rStyle w:val="Textoennegrita"/>
          <w:b/>
          <w:bCs/>
        </w:rPr>
        <w:t>Español</w:t>
      </w:r>
      <w:proofErr w:type="spellEnd"/>
      <w:r>
        <w:rPr>
          <w:rStyle w:val="Textoennegrita"/>
          <w:b/>
          <w:bCs/>
        </w:rPr>
        <w:t>)</w:t>
      </w:r>
    </w:p>
    <w:p w14:paraId="19D8F934" w14:textId="77777777" w:rsidR="004E743B" w:rsidRDefault="004E743B" w:rsidP="004E743B">
      <w:pPr>
        <w:pStyle w:val="NormalWeb"/>
      </w:pPr>
      <w:r>
        <w:t xml:space="preserve">El proyecto APT denominado </w:t>
      </w:r>
      <w:r>
        <w:rPr>
          <w:rStyle w:val="nfasis"/>
        </w:rPr>
        <w:t>“Sistema de Monitoreo de Pozos”</w:t>
      </w:r>
      <w:r>
        <w:t xml:space="preserve"> tiene como objetivo desarrollar una aplicación web que registre, almacene y visualice en tiempo real los niveles de agua en pozos mediante datos obtenidos de sensores. Este sistema permitirá a los usuarios contar con información precisa y oportuna para la gestión eficiente de recursos hídricos. Su relevancia radica en la necesidad de enfrentar los desafíos actuales relacionados con la disponibilidad y uso responsable del agua, aportando una solución tecnológica innovadora y escalable.</w:t>
      </w:r>
    </w:p>
    <w:p w14:paraId="33DCF398" w14:textId="77777777" w:rsidR="004E743B" w:rsidRDefault="004E743B" w:rsidP="004E743B">
      <w:r>
        <w:pict w14:anchorId="2B32D05C">
          <v:rect id="_x0000_i1025" style="width:0;height:1.5pt" o:hralign="center" o:hrstd="t" o:hr="t" fillcolor="#a0a0a0" stroked="f"/>
        </w:pict>
      </w:r>
    </w:p>
    <w:p w14:paraId="3E79CE6F" w14:textId="7B96B01A" w:rsidR="004E743B" w:rsidRDefault="004E743B" w:rsidP="004E743B">
      <w:pPr>
        <w:pStyle w:val="Ttulo2"/>
      </w:pPr>
      <w:r>
        <w:t xml:space="preserve"> </w:t>
      </w:r>
      <w:r>
        <w:rPr>
          <w:rStyle w:val="Textoennegrita"/>
          <w:b/>
          <w:bCs/>
        </w:rPr>
        <w:t>Abstract (English)</w:t>
      </w:r>
    </w:p>
    <w:p w14:paraId="61F14559" w14:textId="77777777" w:rsidR="004E743B" w:rsidRDefault="004E743B" w:rsidP="004E743B">
      <w:pPr>
        <w:pStyle w:val="NormalWeb"/>
      </w:pPr>
      <w:proofErr w:type="spellStart"/>
      <w:r>
        <w:t>The</w:t>
      </w:r>
      <w:proofErr w:type="spellEnd"/>
      <w:r>
        <w:t xml:space="preserve"> APT </w:t>
      </w:r>
      <w:proofErr w:type="spellStart"/>
      <w:r>
        <w:t>project</w:t>
      </w:r>
      <w:proofErr w:type="spellEnd"/>
      <w:r>
        <w:t xml:space="preserve"> </w:t>
      </w:r>
      <w:proofErr w:type="spellStart"/>
      <w:r>
        <w:t>called</w:t>
      </w:r>
      <w:proofErr w:type="spellEnd"/>
      <w:r>
        <w:t xml:space="preserve"> </w:t>
      </w:r>
      <w:r>
        <w:rPr>
          <w:rStyle w:val="nfasis"/>
        </w:rPr>
        <w:t>“</w:t>
      </w:r>
      <w:proofErr w:type="spellStart"/>
      <w:r>
        <w:rPr>
          <w:rStyle w:val="nfasis"/>
        </w:rPr>
        <w:t>Well</w:t>
      </w:r>
      <w:proofErr w:type="spellEnd"/>
      <w:r>
        <w:rPr>
          <w:rStyle w:val="nfasis"/>
        </w:rPr>
        <w:t xml:space="preserve"> </w:t>
      </w:r>
      <w:proofErr w:type="spellStart"/>
      <w:r>
        <w:rPr>
          <w:rStyle w:val="nfasis"/>
        </w:rPr>
        <w:t>Monitoring</w:t>
      </w:r>
      <w:proofErr w:type="spellEnd"/>
      <w:r>
        <w:rPr>
          <w:rStyle w:val="nfasis"/>
        </w:rPr>
        <w:t xml:space="preserve"> </w:t>
      </w:r>
      <w:proofErr w:type="spellStart"/>
      <w:r>
        <w:rPr>
          <w:rStyle w:val="nfasis"/>
        </w:rPr>
        <w:t>System</w:t>
      </w:r>
      <w:proofErr w:type="spellEnd"/>
      <w:r>
        <w:rPr>
          <w:rStyle w:val="nfasis"/>
        </w:rPr>
        <w:t>”</w:t>
      </w:r>
      <w:r>
        <w:t xml:space="preserve"> </w:t>
      </w:r>
      <w:proofErr w:type="spellStart"/>
      <w:r>
        <w:t>aims</w:t>
      </w:r>
      <w:proofErr w:type="spellEnd"/>
      <w:r>
        <w:t xml:space="preserve"> </w:t>
      </w:r>
      <w:proofErr w:type="spellStart"/>
      <w:r>
        <w:t>to</w:t>
      </w:r>
      <w:proofErr w:type="spellEnd"/>
      <w:r>
        <w:t xml:space="preserve"> </w:t>
      </w:r>
      <w:proofErr w:type="spellStart"/>
      <w:r>
        <w:t>develop</w:t>
      </w:r>
      <w:proofErr w:type="spellEnd"/>
      <w:r>
        <w:t xml:space="preserve"> a web </w:t>
      </w:r>
      <w:proofErr w:type="spellStart"/>
      <w:r>
        <w:t>application</w:t>
      </w:r>
      <w:proofErr w:type="spellEnd"/>
      <w:r>
        <w:t xml:space="preserve"> </w:t>
      </w:r>
      <w:proofErr w:type="spellStart"/>
      <w:r>
        <w:t>that</w:t>
      </w:r>
      <w:proofErr w:type="spellEnd"/>
      <w:r>
        <w:t xml:space="preserve"> </w:t>
      </w:r>
      <w:proofErr w:type="spellStart"/>
      <w:r>
        <w:t>records</w:t>
      </w:r>
      <w:proofErr w:type="spellEnd"/>
      <w:r>
        <w:t xml:space="preserve">, </w:t>
      </w:r>
      <w:proofErr w:type="spellStart"/>
      <w:r>
        <w:t>stores</w:t>
      </w:r>
      <w:proofErr w:type="spellEnd"/>
      <w:r>
        <w:t xml:space="preserve">, and displays in real time </w:t>
      </w:r>
      <w:proofErr w:type="spellStart"/>
      <w:r>
        <w:t>the</w:t>
      </w:r>
      <w:proofErr w:type="spellEnd"/>
      <w:r>
        <w:t xml:space="preserve"> </w:t>
      </w:r>
      <w:proofErr w:type="spellStart"/>
      <w:r>
        <w:t>water</w:t>
      </w:r>
      <w:proofErr w:type="spellEnd"/>
      <w:r>
        <w:t xml:space="preserve"> </w:t>
      </w:r>
      <w:proofErr w:type="spellStart"/>
      <w:r>
        <w:t>levels</w:t>
      </w:r>
      <w:proofErr w:type="spellEnd"/>
      <w:r>
        <w:t xml:space="preserve"> </w:t>
      </w:r>
      <w:proofErr w:type="spellStart"/>
      <w:r>
        <w:t>of</w:t>
      </w:r>
      <w:proofErr w:type="spellEnd"/>
      <w:r>
        <w:t xml:space="preserve"> </w:t>
      </w:r>
      <w:proofErr w:type="spellStart"/>
      <w:r>
        <w:t>wells</w:t>
      </w:r>
      <w:proofErr w:type="spellEnd"/>
      <w:r>
        <w:t xml:space="preserve"> </w:t>
      </w:r>
      <w:proofErr w:type="spellStart"/>
      <w:r>
        <w:t>through</w:t>
      </w:r>
      <w:proofErr w:type="spellEnd"/>
      <w:r>
        <w:t xml:space="preserve"> data </w:t>
      </w:r>
      <w:proofErr w:type="spellStart"/>
      <w:r>
        <w:t>obtained</w:t>
      </w:r>
      <w:proofErr w:type="spellEnd"/>
      <w:r>
        <w:t xml:space="preserve"> </w:t>
      </w:r>
      <w:proofErr w:type="spellStart"/>
      <w:r>
        <w:t>from</w:t>
      </w:r>
      <w:proofErr w:type="spellEnd"/>
      <w:r>
        <w:t xml:space="preserve"> </w:t>
      </w:r>
      <w:proofErr w:type="spellStart"/>
      <w:r>
        <w:t>sensors</w:t>
      </w:r>
      <w:proofErr w:type="spellEnd"/>
      <w:r>
        <w:t xml:space="preserve">. </w:t>
      </w:r>
      <w:proofErr w:type="spellStart"/>
      <w:r>
        <w:t>This</w:t>
      </w:r>
      <w:proofErr w:type="spellEnd"/>
      <w:r>
        <w:t xml:space="preserve"> </w:t>
      </w:r>
      <w:proofErr w:type="spellStart"/>
      <w:r>
        <w:t>system</w:t>
      </w:r>
      <w:proofErr w:type="spellEnd"/>
      <w:r>
        <w:t xml:space="preserve"> </w:t>
      </w:r>
      <w:proofErr w:type="spellStart"/>
      <w:r>
        <w:t>will</w:t>
      </w:r>
      <w:proofErr w:type="spellEnd"/>
      <w:r>
        <w:t xml:space="preserve"> </w:t>
      </w:r>
      <w:proofErr w:type="spellStart"/>
      <w:r>
        <w:t>provide</w:t>
      </w:r>
      <w:proofErr w:type="spellEnd"/>
      <w:r>
        <w:t xml:space="preserve"> </w:t>
      </w:r>
      <w:proofErr w:type="spellStart"/>
      <w:r>
        <w:t>users</w:t>
      </w:r>
      <w:proofErr w:type="spellEnd"/>
      <w:r>
        <w:t xml:space="preserve"> </w:t>
      </w:r>
      <w:proofErr w:type="spellStart"/>
      <w:r>
        <w:t>with</w:t>
      </w:r>
      <w:proofErr w:type="spellEnd"/>
      <w:r>
        <w:t xml:space="preserve"> </w:t>
      </w:r>
      <w:proofErr w:type="spellStart"/>
      <w:r>
        <w:t>accurate</w:t>
      </w:r>
      <w:proofErr w:type="spellEnd"/>
      <w:r>
        <w:t xml:space="preserve"> and </w:t>
      </w:r>
      <w:proofErr w:type="spellStart"/>
      <w:r>
        <w:t>timely</w:t>
      </w:r>
      <w:proofErr w:type="spellEnd"/>
      <w:r>
        <w:t xml:space="preserve"> </w:t>
      </w:r>
      <w:proofErr w:type="spellStart"/>
      <w:r>
        <w:t>information</w:t>
      </w:r>
      <w:proofErr w:type="spellEnd"/>
      <w:r>
        <w:t xml:space="preserve"> </w:t>
      </w:r>
      <w:proofErr w:type="spellStart"/>
      <w:r>
        <w:t>for</w:t>
      </w:r>
      <w:proofErr w:type="spellEnd"/>
      <w:r>
        <w:t xml:space="preserve"> </w:t>
      </w:r>
      <w:proofErr w:type="spellStart"/>
      <w:r>
        <w:t>the</w:t>
      </w:r>
      <w:proofErr w:type="spellEnd"/>
      <w:r>
        <w:t xml:space="preserve"> </w:t>
      </w:r>
      <w:proofErr w:type="spellStart"/>
      <w:r>
        <w:t>efficient</w:t>
      </w:r>
      <w:proofErr w:type="spellEnd"/>
      <w:r>
        <w:t xml:space="preserve"> </w:t>
      </w:r>
      <w:proofErr w:type="spellStart"/>
      <w:r>
        <w:t>management</w:t>
      </w:r>
      <w:proofErr w:type="spellEnd"/>
      <w:r>
        <w:t xml:space="preserve"> </w:t>
      </w:r>
      <w:proofErr w:type="spellStart"/>
      <w:r>
        <w:t>of</w:t>
      </w:r>
      <w:proofErr w:type="spellEnd"/>
      <w:r>
        <w:t xml:space="preserve"> </w:t>
      </w:r>
      <w:proofErr w:type="spellStart"/>
      <w:r>
        <w:t>water</w:t>
      </w:r>
      <w:proofErr w:type="spellEnd"/>
      <w:r>
        <w:t xml:space="preserve"> </w:t>
      </w:r>
      <w:proofErr w:type="spellStart"/>
      <w:r>
        <w:t>resources</w:t>
      </w:r>
      <w:proofErr w:type="spellEnd"/>
      <w:r>
        <w:t xml:space="preserve">. </w:t>
      </w:r>
      <w:proofErr w:type="spellStart"/>
      <w:r>
        <w:t>Its</w:t>
      </w:r>
      <w:proofErr w:type="spellEnd"/>
      <w:r>
        <w:t xml:space="preserve"> </w:t>
      </w:r>
      <w:proofErr w:type="spellStart"/>
      <w:r>
        <w:t>relevance</w:t>
      </w:r>
      <w:proofErr w:type="spellEnd"/>
      <w:r>
        <w:t xml:space="preserve"> </w:t>
      </w:r>
      <w:proofErr w:type="spellStart"/>
      <w:r>
        <w:t>lies</w:t>
      </w:r>
      <w:proofErr w:type="spellEnd"/>
      <w:r>
        <w:t xml:space="preserve"> in </w:t>
      </w:r>
      <w:proofErr w:type="spellStart"/>
      <w:r>
        <w:t>addressing</w:t>
      </w:r>
      <w:proofErr w:type="spellEnd"/>
      <w:r>
        <w:t xml:space="preserve"> </w:t>
      </w:r>
      <w:proofErr w:type="spellStart"/>
      <w:r>
        <w:t>current</w:t>
      </w:r>
      <w:proofErr w:type="spellEnd"/>
      <w:r>
        <w:t xml:space="preserve"> </w:t>
      </w:r>
      <w:proofErr w:type="spellStart"/>
      <w:r>
        <w:t>challenges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water</w:t>
      </w:r>
      <w:proofErr w:type="spellEnd"/>
      <w:r>
        <w:t xml:space="preserve"> </w:t>
      </w:r>
      <w:proofErr w:type="spellStart"/>
      <w:r>
        <w:t>availability</w:t>
      </w:r>
      <w:proofErr w:type="spellEnd"/>
      <w:r>
        <w:t xml:space="preserve"> and </w:t>
      </w:r>
      <w:proofErr w:type="spellStart"/>
      <w:r>
        <w:t>responsible</w:t>
      </w:r>
      <w:proofErr w:type="spellEnd"/>
      <w:r>
        <w:t xml:space="preserve"> use, </w:t>
      </w:r>
      <w:proofErr w:type="spellStart"/>
      <w:r>
        <w:t>offering</w:t>
      </w:r>
      <w:proofErr w:type="spellEnd"/>
      <w:r>
        <w:t xml:space="preserve"> </w:t>
      </w:r>
      <w:proofErr w:type="spellStart"/>
      <w:r>
        <w:t>an</w:t>
      </w:r>
      <w:proofErr w:type="spellEnd"/>
      <w:r>
        <w:t xml:space="preserve"> </w:t>
      </w:r>
      <w:proofErr w:type="spellStart"/>
      <w:r>
        <w:t>innovative</w:t>
      </w:r>
      <w:proofErr w:type="spellEnd"/>
      <w:r>
        <w:t xml:space="preserve"> and </w:t>
      </w:r>
      <w:proofErr w:type="spellStart"/>
      <w:r>
        <w:t>scalable</w:t>
      </w:r>
      <w:proofErr w:type="spellEnd"/>
      <w:r>
        <w:t xml:space="preserve"> </w:t>
      </w:r>
      <w:proofErr w:type="spellStart"/>
      <w:r>
        <w:t>technological</w:t>
      </w:r>
      <w:proofErr w:type="spellEnd"/>
      <w:r>
        <w:t xml:space="preserve"> </w:t>
      </w:r>
      <w:proofErr w:type="spellStart"/>
      <w:r>
        <w:t>solution</w:t>
      </w:r>
      <w:proofErr w:type="spellEnd"/>
      <w:r>
        <w:t>.</w:t>
      </w:r>
    </w:p>
    <w:p w14:paraId="7FFE5D0A" w14:textId="77777777" w:rsidR="004E743B" w:rsidRDefault="004E743B" w:rsidP="004E743B">
      <w:r>
        <w:pict w14:anchorId="57701CEE">
          <v:rect id="_x0000_i1026" style="width:0;height:1.5pt" o:hralign="center" o:hrstd="t" o:hr="t" fillcolor="#a0a0a0" stroked="f"/>
        </w:pict>
      </w:r>
    </w:p>
    <w:p w14:paraId="5C44568C" w14:textId="5EEEC3D0" w:rsidR="004E743B" w:rsidRDefault="004E743B" w:rsidP="004E743B">
      <w:pPr>
        <w:pStyle w:val="Ttulo2"/>
      </w:pPr>
      <w:r>
        <w:t xml:space="preserve"> </w:t>
      </w:r>
      <w:proofErr w:type="spellStart"/>
      <w:r>
        <w:rPr>
          <w:rStyle w:val="Textoennegrita"/>
          <w:b/>
          <w:bCs/>
        </w:rPr>
        <w:t>Descripción</w:t>
      </w:r>
      <w:proofErr w:type="spellEnd"/>
      <w:r>
        <w:rPr>
          <w:rStyle w:val="Textoennegrita"/>
          <w:b/>
          <w:bCs/>
        </w:rPr>
        <w:t xml:space="preserve"> breve del Proyecto APT y </w:t>
      </w:r>
      <w:proofErr w:type="spellStart"/>
      <w:r>
        <w:rPr>
          <w:rStyle w:val="Textoennegrita"/>
          <w:b/>
          <w:bCs/>
        </w:rPr>
        <w:t>su</w:t>
      </w:r>
      <w:proofErr w:type="spellEnd"/>
      <w:r>
        <w:rPr>
          <w:rStyle w:val="Textoennegrita"/>
          <w:b/>
          <w:bCs/>
        </w:rPr>
        <w:t xml:space="preserve"> </w:t>
      </w:r>
      <w:proofErr w:type="spellStart"/>
      <w:r>
        <w:rPr>
          <w:rStyle w:val="Textoennegrita"/>
          <w:b/>
          <w:bCs/>
        </w:rPr>
        <w:t>relevancia</w:t>
      </w:r>
      <w:proofErr w:type="spellEnd"/>
    </w:p>
    <w:p w14:paraId="44B913E6" w14:textId="77777777" w:rsidR="004E743B" w:rsidRDefault="004E743B" w:rsidP="004E743B">
      <w:pPr>
        <w:pStyle w:val="NormalWeb"/>
      </w:pPr>
      <w:r>
        <w:t>El proyecto consiste en el desarrollo de una aplicación web orientada al monitoreo de pozos en tiempo real. El sistema recibirá información desde sensores digitales, la almacenará en una base de datos y la presentará a los usuarios mediante un panel de control interactivo que incluirá gráficos, reportes históricos y alertas automáticas cuando los niveles de agua lleguen a valores críticos.</w:t>
      </w:r>
      <w:r>
        <w:br/>
        <w:t>La relevancia de este proyecto radica en su contribución a la gestión eficiente de los recursos hídricos, un desafío global que afecta tanto a comunidades rurales como a sectores productivos. Al ofrecer una herramienta tecnológica accesible y confiable, el sistema permite optimizar la toma de decisiones, reducir riesgos y promover el uso sostenible del agua.</w:t>
      </w:r>
    </w:p>
    <w:p w14:paraId="0B3D2CA2" w14:textId="77777777" w:rsidR="004E743B" w:rsidRDefault="004E743B" w:rsidP="004E743B">
      <w:r>
        <w:pict w14:anchorId="0312C98E">
          <v:rect id="_x0000_i1027" style="width:0;height:1.5pt" o:hralign="center" o:hrstd="t" o:hr="t" fillcolor="#a0a0a0" stroked="f"/>
        </w:pict>
      </w:r>
    </w:p>
    <w:p w14:paraId="44E600AB" w14:textId="08DAF1D6" w:rsidR="004E743B" w:rsidRDefault="004E743B" w:rsidP="004E743B">
      <w:pPr>
        <w:pStyle w:val="Ttulo2"/>
      </w:pPr>
      <w:r>
        <w:t xml:space="preserve"> </w:t>
      </w:r>
      <w:proofErr w:type="spellStart"/>
      <w:r>
        <w:rPr>
          <w:rStyle w:val="Textoennegrita"/>
          <w:b/>
          <w:bCs/>
        </w:rPr>
        <w:t>Relación</w:t>
      </w:r>
      <w:proofErr w:type="spellEnd"/>
      <w:r>
        <w:rPr>
          <w:rStyle w:val="Textoennegrita"/>
          <w:b/>
          <w:bCs/>
        </w:rPr>
        <w:t xml:space="preserve"> del Proyecto APT con las </w:t>
      </w:r>
      <w:proofErr w:type="spellStart"/>
      <w:r>
        <w:rPr>
          <w:rStyle w:val="Textoennegrita"/>
          <w:b/>
          <w:bCs/>
        </w:rPr>
        <w:t>Competencias</w:t>
      </w:r>
      <w:proofErr w:type="spellEnd"/>
      <w:r>
        <w:rPr>
          <w:rStyle w:val="Textoennegrita"/>
          <w:b/>
          <w:bCs/>
        </w:rPr>
        <w:t xml:space="preserve"> del </w:t>
      </w:r>
      <w:proofErr w:type="spellStart"/>
      <w:r>
        <w:rPr>
          <w:rStyle w:val="Textoennegrita"/>
          <w:b/>
          <w:bCs/>
        </w:rPr>
        <w:t>Perfil</w:t>
      </w:r>
      <w:proofErr w:type="spellEnd"/>
      <w:r>
        <w:rPr>
          <w:rStyle w:val="Textoennegrita"/>
          <w:b/>
          <w:bCs/>
        </w:rPr>
        <w:t xml:space="preserve"> de </w:t>
      </w:r>
      <w:proofErr w:type="spellStart"/>
      <w:r>
        <w:rPr>
          <w:rStyle w:val="Textoennegrita"/>
          <w:b/>
          <w:bCs/>
        </w:rPr>
        <w:t>Egreso</w:t>
      </w:r>
      <w:proofErr w:type="spellEnd"/>
    </w:p>
    <w:p w14:paraId="46B47457" w14:textId="77777777" w:rsidR="004E743B" w:rsidRDefault="004E743B" w:rsidP="004E743B">
      <w:pPr>
        <w:pStyle w:val="NormalWeb"/>
      </w:pPr>
      <w:r>
        <w:t xml:space="preserve">El </w:t>
      </w:r>
      <w:r>
        <w:rPr>
          <w:rStyle w:val="nfasis"/>
        </w:rPr>
        <w:t>“Sistema de Monitoreo de Pozos”</w:t>
      </w:r>
      <w:r>
        <w:t xml:space="preserve"> se vincula directamente con competencias del perfil de egreso de Ingeniería en Informática, entre ellas:</w:t>
      </w:r>
    </w:p>
    <w:p w14:paraId="13E00DBE" w14:textId="77777777" w:rsidR="004E743B" w:rsidRDefault="004E743B" w:rsidP="004E743B">
      <w:pPr>
        <w:pStyle w:val="NormalWeb"/>
        <w:numPr>
          <w:ilvl w:val="0"/>
          <w:numId w:val="10"/>
        </w:numPr>
      </w:pPr>
      <w:r>
        <w:rPr>
          <w:rStyle w:val="Textoennegrita"/>
        </w:rPr>
        <w:t>Desarrollo de software</w:t>
      </w:r>
      <w:r>
        <w:t xml:space="preserve">: creación de una solución web completa que integra </w:t>
      </w:r>
      <w:proofErr w:type="spellStart"/>
      <w:r>
        <w:t>backend</w:t>
      </w:r>
      <w:proofErr w:type="spellEnd"/>
      <w:r>
        <w:t xml:space="preserve">, </w:t>
      </w:r>
      <w:proofErr w:type="spellStart"/>
      <w:r>
        <w:t>frontend</w:t>
      </w:r>
      <w:proofErr w:type="spellEnd"/>
      <w:r>
        <w:t xml:space="preserve"> y visualización de datos.</w:t>
      </w:r>
    </w:p>
    <w:p w14:paraId="157BE73A" w14:textId="77777777" w:rsidR="004E743B" w:rsidRDefault="004E743B" w:rsidP="004E743B">
      <w:pPr>
        <w:pStyle w:val="NormalWeb"/>
        <w:numPr>
          <w:ilvl w:val="0"/>
          <w:numId w:val="10"/>
        </w:numPr>
      </w:pPr>
      <w:r>
        <w:rPr>
          <w:rStyle w:val="Textoennegrita"/>
        </w:rPr>
        <w:lastRenderedPageBreak/>
        <w:t>Gestión de bases de datos</w:t>
      </w:r>
      <w:r>
        <w:t>: diseño e implementación de estructuras para el almacenamiento de información proveniente de sensores.</w:t>
      </w:r>
    </w:p>
    <w:p w14:paraId="4D624E32" w14:textId="77777777" w:rsidR="004E743B" w:rsidRDefault="004E743B" w:rsidP="004E743B">
      <w:pPr>
        <w:pStyle w:val="NormalWeb"/>
        <w:numPr>
          <w:ilvl w:val="0"/>
          <w:numId w:val="10"/>
        </w:numPr>
      </w:pPr>
      <w:r>
        <w:rPr>
          <w:rStyle w:val="Textoennegrita"/>
        </w:rPr>
        <w:t>Gestión de proyectos informáticos</w:t>
      </w:r>
      <w:r>
        <w:t>: aplicación de metodologías ágiles para planificar, ejecutar y controlar las actividades del proyecto.</w:t>
      </w:r>
    </w:p>
    <w:p w14:paraId="4F5EC1DC" w14:textId="77777777" w:rsidR="004E743B" w:rsidRDefault="004E743B" w:rsidP="004E743B">
      <w:pPr>
        <w:pStyle w:val="NormalWeb"/>
        <w:numPr>
          <w:ilvl w:val="0"/>
          <w:numId w:val="10"/>
        </w:numPr>
      </w:pPr>
      <w:r>
        <w:rPr>
          <w:rStyle w:val="Textoennegrita"/>
        </w:rPr>
        <w:t>Aseguramiento de calidad</w:t>
      </w:r>
      <w:r>
        <w:t>: validación de funcionalidades y pruebas de integración para garantizar el correcto desempeño del sistema.</w:t>
      </w:r>
    </w:p>
    <w:p w14:paraId="013FEBC5" w14:textId="77777777" w:rsidR="004E743B" w:rsidRDefault="004E743B" w:rsidP="004E743B">
      <w:r>
        <w:pict w14:anchorId="02CB0011">
          <v:rect id="_x0000_i1028" style="width:0;height:1.5pt" o:hralign="center" o:hrstd="t" o:hr="t" fillcolor="#a0a0a0" stroked="f"/>
        </w:pict>
      </w:r>
    </w:p>
    <w:p w14:paraId="0C4485B0" w14:textId="527C481A" w:rsidR="004E743B" w:rsidRDefault="004E743B" w:rsidP="004E743B">
      <w:pPr>
        <w:pStyle w:val="Ttulo2"/>
      </w:pPr>
      <w:r>
        <w:t xml:space="preserve"> </w:t>
      </w:r>
      <w:proofErr w:type="spellStart"/>
      <w:r>
        <w:rPr>
          <w:rStyle w:val="Textoennegrita"/>
          <w:b/>
          <w:bCs/>
        </w:rPr>
        <w:t>Relación</w:t>
      </w:r>
      <w:proofErr w:type="spellEnd"/>
      <w:r>
        <w:rPr>
          <w:rStyle w:val="Textoennegrita"/>
          <w:b/>
          <w:bCs/>
        </w:rPr>
        <w:t xml:space="preserve"> del Proyecto APT con los </w:t>
      </w:r>
      <w:proofErr w:type="spellStart"/>
      <w:r>
        <w:rPr>
          <w:rStyle w:val="Textoennegrita"/>
          <w:b/>
          <w:bCs/>
        </w:rPr>
        <w:t>Intereses</w:t>
      </w:r>
      <w:proofErr w:type="spellEnd"/>
      <w:r>
        <w:rPr>
          <w:rStyle w:val="Textoennegrita"/>
          <w:b/>
          <w:bCs/>
        </w:rPr>
        <w:t xml:space="preserve"> </w:t>
      </w:r>
      <w:proofErr w:type="spellStart"/>
      <w:r>
        <w:rPr>
          <w:rStyle w:val="Textoennegrita"/>
          <w:b/>
          <w:bCs/>
        </w:rPr>
        <w:t>Profesionales</w:t>
      </w:r>
      <w:proofErr w:type="spellEnd"/>
    </w:p>
    <w:p w14:paraId="3BC96F5B" w14:textId="77777777" w:rsidR="004E743B" w:rsidRDefault="004E743B" w:rsidP="004E743B">
      <w:pPr>
        <w:pStyle w:val="NormalWeb"/>
      </w:pPr>
      <w:r>
        <w:t>El proyecto se alinea con los intereses profesionales en el ámbito del desarrollo de software y la innovación tecnológica aplicada a problemáticas reales. Aborda la creación de una aplicación web completa, desde la arquitectura de sistema hasta la interfaz de usuario, fortaleciendo competencias en programación, análisis de datos y trabajo con metodologías ágiles. Asimismo, representa una oportunidad para vincular la tecnología con la sostenibilidad, un área de creciente importancia en el ejercicio profesional.</w:t>
      </w:r>
    </w:p>
    <w:p w14:paraId="39C1C0CD" w14:textId="77777777" w:rsidR="004E743B" w:rsidRDefault="004E743B" w:rsidP="004E743B">
      <w:r>
        <w:pict w14:anchorId="40CE377D">
          <v:rect id="_x0000_i1029" style="width:0;height:1.5pt" o:hralign="center" o:hrstd="t" o:hr="t" fillcolor="#a0a0a0" stroked="f"/>
        </w:pict>
      </w:r>
    </w:p>
    <w:p w14:paraId="590E463F" w14:textId="2ACA9B9B" w:rsidR="004E743B" w:rsidRDefault="004E743B" w:rsidP="004E743B">
      <w:pPr>
        <w:pStyle w:val="Ttulo2"/>
      </w:pPr>
      <w:proofErr w:type="spellStart"/>
      <w:r>
        <w:rPr>
          <w:rStyle w:val="Textoennegrita"/>
          <w:b/>
          <w:bCs/>
        </w:rPr>
        <w:t>Argumento</w:t>
      </w:r>
      <w:proofErr w:type="spellEnd"/>
      <w:r>
        <w:rPr>
          <w:rStyle w:val="Textoennegrita"/>
          <w:b/>
          <w:bCs/>
        </w:rPr>
        <w:t xml:space="preserve"> </w:t>
      </w:r>
      <w:proofErr w:type="spellStart"/>
      <w:r>
        <w:rPr>
          <w:rStyle w:val="Textoennegrita"/>
          <w:b/>
          <w:bCs/>
        </w:rPr>
        <w:t>sobre</w:t>
      </w:r>
      <w:proofErr w:type="spellEnd"/>
      <w:r>
        <w:rPr>
          <w:rStyle w:val="Textoennegrita"/>
          <w:b/>
          <w:bCs/>
        </w:rPr>
        <w:t xml:space="preserve"> la </w:t>
      </w:r>
      <w:proofErr w:type="spellStart"/>
      <w:r>
        <w:rPr>
          <w:rStyle w:val="Textoennegrita"/>
          <w:b/>
          <w:bCs/>
        </w:rPr>
        <w:t>Factibilidad</w:t>
      </w:r>
      <w:proofErr w:type="spellEnd"/>
      <w:r>
        <w:rPr>
          <w:rStyle w:val="Textoennegrita"/>
          <w:b/>
          <w:bCs/>
        </w:rPr>
        <w:t xml:space="preserve"> del Proyecto dentro de la </w:t>
      </w:r>
      <w:proofErr w:type="spellStart"/>
      <w:r>
        <w:rPr>
          <w:rStyle w:val="Textoennegrita"/>
          <w:b/>
          <w:bCs/>
        </w:rPr>
        <w:t>Asignatura</w:t>
      </w:r>
      <w:proofErr w:type="spellEnd"/>
    </w:p>
    <w:p w14:paraId="13A9CD8F" w14:textId="77777777" w:rsidR="004E743B" w:rsidRDefault="004E743B" w:rsidP="004E743B">
      <w:pPr>
        <w:pStyle w:val="NormalWeb"/>
      </w:pPr>
      <w:r>
        <w:t xml:space="preserve">El proyecto es factible de desarrollar dentro de los plazos establecidos en la asignatura, ya que se utilizarán herramientas y tecnologías accesibles como Django para el </w:t>
      </w:r>
      <w:proofErr w:type="spellStart"/>
      <w:r>
        <w:t>backend</w:t>
      </w:r>
      <w:proofErr w:type="spellEnd"/>
      <w:r>
        <w:t xml:space="preserve">, SQLite para la base de datos y </w:t>
      </w:r>
      <w:proofErr w:type="spellStart"/>
      <w:r>
        <w:t>frameworks</w:t>
      </w:r>
      <w:proofErr w:type="spellEnd"/>
      <w:r>
        <w:t xml:space="preserve"> de </w:t>
      </w:r>
      <w:proofErr w:type="spellStart"/>
      <w:r>
        <w:t>frontend</w:t>
      </w:r>
      <w:proofErr w:type="spellEnd"/>
      <w:r>
        <w:t xml:space="preserve"> para la visualización. Se cuenta con los recursos tecnológicos básicos (equipo personal, software y plataformas colaborativas), y los posibles obstáculos, como la falta de acceso a sensores físicos, podrán mitigarse mediante la simulación de datos. Además, la aplicación de metodologías ágiles permite avanzar de manera iterativa, asegurando entregables funcionales en cada fase del semestre.</w:t>
      </w:r>
    </w:p>
    <w:p w14:paraId="743FA549" w14:textId="77777777" w:rsidR="004E743B" w:rsidRDefault="004E743B" w:rsidP="004E743B">
      <w:r>
        <w:pict w14:anchorId="4233806F">
          <v:rect id="_x0000_i1030" style="width:0;height:1.5pt" o:hralign="center" o:hrstd="t" o:hr="t" fillcolor="#a0a0a0" stroked="f"/>
        </w:pict>
      </w:r>
    </w:p>
    <w:p w14:paraId="48B4E684" w14:textId="39C04B52" w:rsidR="004E743B" w:rsidRDefault="004E743B" w:rsidP="004E743B">
      <w:pPr>
        <w:pStyle w:val="Ttulo2"/>
      </w:pPr>
      <w:r>
        <w:t xml:space="preserve"> </w:t>
      </w:r>
      <w:proofErr w:type="spellStart"/>
      <w:r>
        <w:rPr>
          <w:rStyle w:val="Textoennegrita"/>
          <w:b/>
          <w:bCs/>
        </w:rPr>
        <w:t>Conclusiones</w:t>
      </w:r>
      <w:proofErr w:type="spellEnd"/>
      <w:r>
        <w:rPr>
          <w:rStyle w:val="Textoennegrita"/>
          <w:b/>
          <w:bCs/>
        </w:rPr>
        <w:t xml:space="preserve"> (English)</w:t>
      </w:r>
    </w:p>
    <w:p w14:paraId="5EFC3FAD" w14:textId="77777777" w:rsidR="004E743B" w:rsidRDefault="004E743B" w:rsidP="004E743B">
      <w:pPr>
        <w:pStyle w:val="NormalWeb"/>
      </w:pPr>
      <w:proofErr w:type="spellStart"/>
      <w:r>
        <w:t>The</w:t>
      </w:r>
      <w:proofErr w:type="spellEnd"/>
      <w:r>
        <w:t xml:space="preserve"> </w:t>
      </w:r>
      <w:proofErr w:type="spellStart"/>
      <w:r>
        <w:t>project</w:t>
      </w:r>
      <w:proofErr w:type="spellEnd"/>
      <w:r>
        <w:t xml:space="preserve"> </w:t>
      </w:r>
      <w:r>
        <w:rPr>
          <w:rStyle w:val="nfasis"/>
        </w:rPr>
        <w:t>“</w:t>
      </w:r>
      <w:proofErr w:type="spellStart"/>
      <w:r>
        <w:rPr>
          <w:rStyle w:val="nfasis"/>
        </w:rPr>
        <w:t>Well</w:t>
      </w:r>
      <w:proofErr w:type="spellEnd"/>
      <w:r>
        <w:rPr>
          <w:rStyle w:val="nfasis"/>
        </w:rPr>
        <w:t xml:space="preserve"> </w:t>
      </w:r>
      <w:proofErr w:type="spellStart"/>
      <w:r>
        <w:rPr>
          <w:rStyle w:val="nfasis"/>
        </w:rPr>
        <w:t>Monitoring</w:t>
      </w:r>
      <w:proofErr w:type="spellEnd"/>
      <w:r>
        <w:rPr>
          <w:rStyle w:val="nfasis"/>
        </w:rPr>
        <w:t xml:space="preserve"> </w:t>
      </w:r>
      <w:proofErr w:type="spellStart"/>
      <w:r>
        <w:rPr>
          <w:rStyle w:val="nfasis"/>
        </w:rPr>
        <w:t>System</w:t>
      </w:r>
      <w:proofErr w:type="spellEnd"/>
      <w:r>
        <w:rPr>
          <w:rStyle w:val="nfasis"/>
        </w:rPr>
        <w:t>”</w:t>
      </w:r>
      <w:r>
        <w:t xml:space="preserve"> </w:t>
      </w:r>
      <w:proofErr w:type="gramStart"/>
      <w:r>
        <w:t>shows</w:t>
      </w:r>
      <w:proofErr w:type="gramEnd"/>
      <w:r>
        <w:t xml:space="preserve"> </w:t>
      </w:r>
      <w:proofErr w:type="spellStart"/>
      <w:r>
        <w:t>how</w:t>
      </w:r>
      <w:proofErr w:type="spellEnd"/>
      <w:r>
        <w:t xml:space="preserve"> </w:t>
      </w:r>
      <w:proofErr w:type="spellStart"/>
      <w:r>
        <w:t>academic</w:t>
      </w:r>
      <w:proofErr w:type="spellEnd"/>
      <w:r>
        <w:t xml:space="preserve"> </w:t>
      </w:r>
      <w:proofErr w:type="spellStart"/>
      <w:r>
        <w:t>competencies</w:t>
      </w:r>
      <w:proofErr w:type="spellEnd"/>
      <w:r>
        <w:t xml:space="preserve"> can be </w:t>
      </w:r>
      <w:proofErr w:type="spellStart"/>
      <w:r>
        <w:t>applied</w:t>
      </w:r>
      <w:proofErr w:type="spellEnd"/>
      <w:r>
        <w:t xml:space="preserve"> </w:t>
      </w:r>
      <w:proofErr w:type="spellStart"/>
      <w:r>
        <w:t>to</w:t>
      </w:r>
      <w:proofErr w:type="spellEnd"/>
      <w:r>
        <w:t xml:space="preserve"> </w:t>
      </w:r>
      <w:proofErr w:type="spellStart"/>
      <w:r>
        <w:t>solve</w:t>
      </w:r>
      <w:proofErr w:type="spellEnd"/>
      <w:r>
        <w:t xml:space="preserve"> real-</w:t>
      </w:r>
      <w:proofErr w:type="spellStart"/>
      <w:r>
        <w:t>world</w:t>
      </w:r>
      <w:proofErr w:type="spellEnd"/>
      <w:r>
        <w:t xml:space="preserve"> </w:t>
      </w:r>
      <w:proofErr w:type="spellStart"/>
      <w:r>
        <w:t>challenges</w:t>
      </w:r>
      <w:proofErr w:type="spellEnd"/>
      <w:r>
        <w:t xml:space="preserve">. </w:t>
      </w:r>
      <w:proofErr w:type="spellStart"/>
      <w:r>
        <w:t>By</w:t>
      </w:r>
      <w:proofErr w:type="spellEnd"/>
      <w:r>
        <w:t xml:space="preserve"> </w:t>
      </w:r>
      <w:proofErr w:type="spellStart"/>
      <w:r>
        <w:t>developing</w:t>
      </w:r>
      <w:proofErr w:type="spellEnd"/>
      <w:r>
        <w:t xml:space="preserve"> a web </w:t>
      </w:r>
      <w:proofErr w:type="spellStart"/>
      <w:r>
        <w:t>application</w:t>
      </w:r>
      <w:proofErr w:type="spellEnd"/>
      <w:r>
        <w:t xml:space="preserve"> </w:t>
      </w:r>
      <w:proofErr w:type="spellStart"/>
      <w:r>
        <w:t>for</w:t>
      </w:r>
      <w:proofErr w:type="spellEnd"/>
      <w:r>
        <w:t xml:space="preserve"> </w:t>
      </w:r>
      <w:proofErr w:type="spellStart"/>
      <w:r>
        <w:t>water</w:t>
      </w:r>
      <w:proofErr w:type="spellEnd"/>
      <w:r>
        <w:t xml:space="preserve"> </w:t>
      </w:r>
      <w:proofErr w:type="spellStart"/>
      <w:r>
        <w:t>monitoring</w:t>
      </w:r>
      <w:proofErr w:type="spellEnd"/>
      <w:r>
        <w:t xml:space="preserve">, </w:t>
      </w:r>
      <w:proofErr w:type="spellStart"/>
      <w:r>
        <w:t>it</w:t>
      </w:r>
      <w:proofErr w:type="spellEnd"/>
      <w:r>
        <w:t xml:space="preserve"> </w:t>
      </w:r>
      <w:proofErr w:type="spellStart"/>
      <w:r>
        <w:t>addresses</w:t>
      </w:r>
      <w:proofErr w:type="spellEnd"/>
      <w:r>
        <w:t xml:space="preserve"> a </w:t>
      </w:r>
      <w:proofErr w:type="spellStart"/>
      <w:r>
        <w:t>critical</w:t>
      </w:r>
      <w:proofErr w:type="spellEnd"/>
      <w:r>
        <w:t xml:space="preserve"> </w:t>
      </w:r>
      <w:proofErr w:type="spellStart"/>
      <w:r>
        <w:t>issue</w:t>
      </w:r>
      <w:proofErr w:type="spellEnd"/>
      <w:r>
        <w:t xml:space="preserve"> </w:t>
      </w:r>
      <w:proofErr w:type="spellStart"/>
      <w:r>
        <w:t>while</w:t>
      </w:r>
      <w:proofErr w:type="spellEnd"/>
      <w:r>
        <w:t xml:space="preserve"> </w:t>
      </w:r>
      <w:proofErr w:type="spellStart"/>
      <w:r>
        <w:t>reinforcing</w:t>
      </w:r>
      <w:proofErr w:type="spellEnd"/>
      <w:r>
        <w:t xml:space="preserve"> </w:t>
      </w:r>
      <w:proofErr w:type="spellStart"/>
      <w:r>
        <w:t>skills</w:t>
      </w:r>
      <w:proofErr w:type="spellEnd"/>
      <w:r>
        <w:t xml:space="preserve"> in software </w:t>
      </w:r>
      <w:proofErr w:type="spellStart"/>
      <w:r>
        <w:t>development</w:t>
      </w:r>
      <w:proofErr w:type="spellEnd"/>
      <w:r>
        <w:t xml:space="preserve">, </w:t>
      </w:r>
      <w:proofErr w:type="spellStart"/>
      <w:r>
        <w:t>database</w:t>
      </w:r>
      <w:proofErr w:type="spellEnd"/>
      <w:r>
        <w:t xml:space="preserve"> </w:t>
      </w:r>
      <w:proofErr w:type="spellStart"/>
      <w:r>
        <w:t>management</w:t>
      </w:r>
      <w:proofErr w:type="spellEnd"/>
      <w:r>
        <w:t xml:space="preserve">, and agile </w:t>
      </w:r>
      <w:proofErr w:type="spellStart"/>
      <w:r>
        <w:t>methodologies</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demonstrates</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practical</w:t>
      </w:r>
      <w:proofErr w:type="spellEnd"/>
      <w:r>
        <w:t xml:space="preserve">, </w:t>
      </w:r>
      <w:proofErr w:type="spellStart"/>
      <w:r>
        <w:t>scalable</w:t>
      </w:r>
      <w:proofErr w:type="spellEnd"/>
      <w:r>
        <w:t xml:space="preserve">, and </w:t>
      </w:r>
      <w:proofErr w:type="spellStart"/>
      <w:r>
        <w:t>socially</w:t>
      </w:r>
      <w:proofErr w:type="spellEnd"/>
      <w:r>
        <w:t xml:space="preserve"> </w:t>
      </w:r>
      <w:proofErr w:type="spellStart"/>
      <w:r>
        <w:t>relevant</w:t>
      </w:r>
      <w:proofErr w:type="spellEnd"/>
      <w:r>
        <w:t xml:space="preserve"> </w:t>
      </w:r>
      <w:proofErr w:type="spellStart"/>
      <w:r>
        <w:t>solution</w:t>
      </w:r>
      <w:proofErr w:type="spellEnd"/>
      <w:r>
        <w:t xml:space="preserve"> </w:t>
      </w:r>
      <w:proofErr w:type="spellStart"/>
      <w:r>
        <w:t>within</w:t>
      </w:r>
      <w:proofErr w:type="spellEnd"/>
      <w:r>
        <w:t xml:space="preserve"> </w:t>
      </w:r>
      <w:proofErr w:type="spellStart"/>
      <w:r>
        <w:t>the</w:t>
      </w:r>
      <w:proofErr w:type="spellEnd"/>
      <w:r>
        <w:t xml:space="preserve"> </w:t>
      </w:r>
      <w:proofErr w:type="spellStart"/>
      <w:r>
        <w:t>academic</w:t>
      </w:r>
      <w:proofErr w:type="spellEnd"/>
      <w:r>
        <w:t xml:space="preserve"> </w:t>
      </w:r>
      <w:proofErr w:type="spellStart"/>
      <w:r>
        <w:t>framework</w:t>
      </w:r>
      <w:proofErr w:type="spellEnd"/>
      <w:r>
        <w:t>.</w:t>
      </w:r>
    </w:p>
    <w:p w14:paraId="0E23B501" w14:textId="77777777" w:rsidR="004E743B" w:rsidRDefault="004E743B" w:rsidP="004E743B">
      <w:r>
        <w:pict w14:anchorId="4CD30634">
          <v:rect id="_x0000_i1031" style="width:0;height:1.5pt" o:hralign="center" o:hrstd="t" o:hr="t" fillcolor="#a0a0a0" stroked="f"/>
        </w:pict>
      </w:r>
    </w:p>
    <w:p w14:paraId="0AE3A316" w14:textId="2116639B" w:rsidR="004E743B" w:rsidRDefault="004E743B" w:rsidP="004E743B">
      <w:pPr>
        <w:pStyle w:val="Ttulo2"/>
      </w:pPr>
      <w:r>
        <w:lastRenderedPageBreak/>
        <w:t xml:space="preserve"> </w:t>
      </w:r>
      <w:proofErr w:type="spellStart"/>
      <w:r>
        <w:rPr>
          <w:rStyle w:val="Textoennegrita"/>
          <w:b/>
          <w:bCs/>
        </w:rPr>
        <w:t>Reflexión</w:t>
      </w:r>
      <w:proofErr w:type="spellEnd"/>
      <w:r>
        <w:rPr>
          <w:rStyle w:val="Textoennegrita"/>
          <w:b/>
          <w:bCs/>
        </w:rPr>
        <w:t xml:space="preserve"> (English)</w:t>
      </w:r>
    </w:p>
    <w:p w14:paraId="59F42D8D" w14:textId="1295216B" w:rsidR="004E743B" w:rsidRDefault="004E743B" w:rsidP="004E743B">
      <w:pPr>
        <w:pStyle w:val="NormalWeb"/>
      </w:pPr>
      <w:proofErr w:type="spellStart"/>
      <w:r>
        <w:t>Defining</w:t>
      </w:r>
      <w:proofErr w:type="spellEnd"/>
      <w:r>
        <w:t xml:space="preserve"> and </w:t>
      </w:r>
      <w:proofErr w:type="spellStart"/>
      <w:r>
        <w:t>planning</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allowed</w:t>
      </w:r>
      <w:proofErr w:type="spellEnd"/>
      <w:r>
        <w:t xml:space="preserve"> me </w:t>
      </w:r>
      <w:proofErr w:type="spellStart"/>
      <w:r>
        <w:t>to</w:t>
      </w:r>
      <w:proofErr w:type="spellEnd"/>
      <w:r>
        <w:t xml:space="preserve"> </w:t>
      </w:r>
      <w:proofErr w:type="spellStart"/>
      <w:r>
        <w:t>better</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connecting</w:t>
      </w:r>
      <w:proofErr w:type="spellEnd"/>
      <w:r>
        <w:t xml:space="preserve"> </w:t>
      </w:r>
      <w:proofErr w:type="spellStart"/>
      <w:r>
        <w:t>technical</w:t>
      </w:r>
      <w:proofErr w:type="spellEnd"/>
      <w:r>
        <w:t xml:space="preserve"> </w:t>
      </w:r>
      <w:proofErr w:type="spellStart"/>
      <w:r>
        <w:t>knowledge</w:t>
      </w:r>
      <w:proofErr w:type="spellEnd"/>
      <w:r>
        <w:t xml:space="preserve"> </w:t>
      </w:r>
      <w:proofErr w:type="spellStart"/>
      <w:r>
        <w:t>with</w:t>
      </w:r>
      <w:proofErr w:type="spellEnd"/>
      <w:r>
        <w:t xml:space="preserve"> real </w:t>
      </w:r>
      <w:proofErr w:type="spellStart"/>
      <w:r>
        <w:t>needs</w:t>
      </w:r>
      <w:proofErr w:type="spellEnd"/>
      <w:r>
        <w:t xml:space="preserve">. </w:t>
      </w:r>
      <w:proofErr w:type="spellStart"/>
      <w:r>
        <w:t>It</w:t>
      </w:r>
      <w:proofErr w:type="spellEnd"/>
      <w:r>
        <w:t xml:space="preserve"> </w:t>
      </w:r>
      <w:proofErr w:type="spellStart"/>
      <w:r>
        <w:t>highlighted</w:t>
      </w:r>
      <w:proofErr w:type="spellEnd"/>
      <w:r>
        <w:t xml:space="preserve"> </w:t>
      </w:r>
      <w:proofErr w:type="spellStart"/>
      <w:r>
        <w:t>the</w:t>
      </w:r>
      <w:proofErr w:type="spellEnd"/>
      <w:r>
        <w:t xml:space="preserve"> role </w:t>
      </w:r>
      <w:proofErr w:type="spellStart"/>
      <w:r>
        <w:t>of</w:t>
      </w:r>
      <w:proofErr w:type="spellEnd"/>
      <w:r>
        <w:t xml:space="preserve"> </w:t>
      </w:r>
      <w:proofErr w:type="spellStart"/>
      <w:r>
        <w:t>adaptability</w:t>
      </w:r>
      <w:proofErr w:type="spellEnd"/>
      <w:r>
        <w:t xml:space="preserve"> and </w:t>
      </w:r>
      <w:proofErr w:type="spellStart"/>
      <w:r>
        <w:t>problem-solving</w:t>
      </w:r>
      <w:proofErr w:type="spellEnd"/>
      <w:r>
        <w:t xml:space="preserve"> </w:t>
      </w:r>
      <w:proofErr w:type="spellStart"/>
      <w:r>
        <w:t>when</w:t>
      </w:r>
      <w:proofErr w:type="spellEnd"/>
      <w:r>
        <w:t xml:space="preserve"> </w:t>
      </w:r>
      <w:proofErr w:type="spellStart"/>
      <w:r>
        <w:t>facing</w:t>
      </w:r>
      <w:proofErr w:type="spellEnd"/>
      <w:r>
        <w:t xml:space="preserve"> </w:t>
      </w:r>
      <w:proofErr w:type="spellStart"/>
      <w:r>
        <w:t>challenges</w:t>
      </w:r>
      <w:proofErr w:type="spellEnd"/>
      <w:r>
        <w:t xml:space="preserve"> </w:t>
      </w:r>
      <w:proofErr w:type="spellStart"/>
      <w:r>
        <w:t>such</w:t>
      </w:r>
      <w:proofErr w:type="spellEnd"/>
      <w:r>
        <w:t xml:space="preserve"> as data </w:t>
      </w:r>
      <w:proofErr w:type="spellStart"/>
      <w:r>
        <w:t>availability</w:t>
      </w:r>
      <w:proofErr w:type="spellEnd"/>
      <w:r>
        <w:t xml:space="preserve"> and </w:t>
      </w:r>
      <w:proofErr w:type="spellStart"/>
      <w:r>
        <w:t>system</w:t>
      </w:r>
      <w:proofErr w:type="spellEnd"/>
      <w:r>
        <w:t xml:space="preserve"> </w:t>
      </w:r>
      <w:proofErr w:type="spellStart"/>
      <w:r>
        <w:t>integration</w:t>
      </w:r>
      <w:proofErr w:type="spellEnd"/>
      <w:r>
        <w:t xml:space="preserve">. </w:t>
      </w:r>
      <w:proofErr w:type="spellStart"/>
      <w:r>
        <w:t>This</w:t>
      </w:r>
      <w:proofErr w:type="spellEnd"/>
      <w:r>
        <w:t xml:space="preserve"> </w:t>
      </w:r>
      <w:proofErr w:type="spellStart"/>
      <w:r>
        <w:t>experience</w:t>
      </w:r>
      <w:proofErr w:type="spellEnd"/>
      <w:r>
        <w:t xml:space="preserve"> </w:t>
      </w:r>
      <w:proofErr w:type="spellStart"/>
      <w:r>
        <w:t>also</w:t>
      </w:r>
      <w:proofErr w:type="spellEnd"/>
      <w:r>
        <w:t xml:space="preserve"> </w:t>
      </w:r>
      <w:proofErr w:type="spellStart"/>
      <w:r>
        <w:t>strengthened</w:t>
      </w:r>
      <w:proofErr w:type="spellEnd"/>
      <w:r>
        <w:t xml:space="preserve"> </w:t>
      </w:r>
      <w:proofErr w:type="spellStart"/>
      <w:r>
        <w:t>my</w:t>
      </w:r>
      <w:proofErr w:type="spellEnd"/>
      <w:r>
        <w:t xml:space="preserve"> </w:t>
      </w:r>
      <w:proofErr w:type="spellStart"/>
      <w:r>
        <w:t>commitment</w:t>
      </w:r>
      <w:proofErr w:type="spellEnd"/>
      <w:r>
        <w:t xml:space="preserve"> </w:t>
      </w:r>
      <w:proofErr w:type="spellStart"/>
      <w:r>
        <w:t>to</w:t>
      </w:r>
      <w:proofErr w:type="spellEnd"/>
      <w:r>
        <w:t xml:space="preserve"> </w:t>
      </w:r>
      <w:proofErr w:type="spellStart"/>
      <w:r>
        <w:t>developing</w:t>
      </w:r>
      <w:proofErr w:type="spellEnd"/>
      <w:r>
        <w:t xml:space="preserve"> </w:t>
      </w:r>
      <w:proofErr w:type="spellStart"/>
      <w:r>
        <w:t>technological</w:t>
      </w:r>
      <w:proofErr w:type="spellEnd"/>
      <w:r>
        <w:t xml:space="preserve"> </w:t>
      </w:r>
      <w:proofErr w:type="spellStart"/>
      <w:r>
        <w:t>solutions</w:t>
      </w:r>
      <w:proofErr w:type="spellEnd"/>
      <w:r>
        <w:t xml:space="preserve"> </w:t>
      </w:r>
      <w:proofErr w:type="spellStart"/>
      <w:r>
        <w:t>that</w:t>
      </w:r>
      <w:proofErr w:type="spellEnd"/>
      <w:r>
        <w:t xml:space="preserve"> </w:t>
      </w:r>
      <w:proofErr w:type="spellStart"/>
      <w:r>
        <w:t>not</w:t>
      </w:r>
      <w:proofErr w:type="spellEnd"/>
      <w:r>
        <w:t xml:space="preserve"> </w:t>
      </w:r>
      <w:proofErr w:type="spellStart"/>
      <w:r>
        <w:t>only</w:t>
      </w:r>
      <w:proofErr w:type="spellEnd"/>
      <w:r>
        <w:t xml:space="preserve"> </w:t>
      </w:r>
      <w:proofErr w:type="spellStart"/>
      <w:r>
        <w:t>fulfill</w:t>
      </w:r>
      <w:proofErr w:type="spellEnd"/>
      <w:r>
        <w:t xml:space="preserve"> </w:t>
      </w:r>
      <w:proofErr w:type="spellStart"/>
      <w:r>
        <w:t>academic</w:t>
      </w:r>
      <w:proofErr w:type="spellEnd"/>
      <w:r>
        <w:t xml:space="preserve"> </w:t>
      </w:r>
      <w:proofErr w:type="spellStart"/>
      <w:r>
        <w:t>objectives</w:t>
      </w:r>
      <w:proofErr w:type="spellEnd"/>
      <w:r>
        <w:t xml:space="preserve"> </w:t>
      </w:r>
      <w:proofErr w:type="spellStart"/>
      <w:r>
        <w:t>but</w:t>
      </w:r>
      <w:proofErr w:type="spellEnd"/>
      <w:r>
        <w:t xml:space="preserve"> </w:t>
      </w:r>
      <w:proofErr w:type="spellStart"/>
      <w:r>
        <w:t>also</w:t>
      </w:r>
      <w:proofErr w:type="spellEnd"/>
      <w:r>
        <w:t xml:space="preserve"> </w:t>
      </w:r>
      <w:proofErr w:type="spellStart"/>
      <w:r>
        <w:t>contribute</w:t>
      </w:r>
      <w:proofErr w:type="spellEnd"/>
      <w:r>
        <w:t xml:space="preserve"> </w:t>
      </w:r>
      <w:proofErr w:type="spellStart"/>
      <w:r>
        <w:t>to</w:t>
      </w:r>
      <w:proofErr w:type="spellEnd"/>
      <w:r>
        <w:t xml:space="preserve"> </w:t>
      </w:r>
      <w:proofErr w:type="spellStart"/>
      <w:r>
        <w:t>sustainable</w:t>
      </w:r>
      <w:proofErr w:type="spellEnd"/>
      <w:r>
        <w:t xml:space="preserve"> </w:t>
      </w:r>
      <w:proofErr w:type="spellStart"/>
      <w:r>
        <w:t>resource</w:t>
      </w:r>
      <w:proofErr w:type="spellEnd"/>
      <w:r>
        <w:t xml:space="preserve"> </w:t>
      </w:r>
      <w:proofErr w:type="spellStart"/>
      <w:r>
        <w:t>management</w:t>
      </w:r>
      <w:proofErr w:type="spellEnd"/>
      <w:r>
        <w:t xml:space="preserve"> in real </w:t>
      </w:r>
      <w:proofErr w:type="spellStart"/>
      <w:r>
        <w:t>contexts</w:t>
      </w:r>
      <w:proofErr w:type="spellEnd"/>
      <w:r>
        <w:t>.</w:t>
      </w:r>
    </w:p>
    <w:p w14:paraId="7E2FC5A2" w14:textId="09BDC7CC" w:rsidR="004E743B" w:rsidRDefault="004E743B" w:rsidP="004E743B">
      <w:pPr>
        <w:pStyle w:val="NormalWeb"/>
      </w:pPr>
    </w:p>
    <w:p w14:paraId="13880A53" w14:textId="77777777" w:rsidR="004E743B" w:rsidRDefault="004E743B" w:rsidP="004E743B">
      <w:r>
        <w:pict w14:anchorId="48841E68">
          <v:rect id="_x0000_i1039" style="width:0;height:1.5pt" o:hralign="center" o:hrstd="t" o:hr="t" fillcolor="#a0a0a0" stroked="f"/>
        </w:pict>
      </w:r>
    </w:p>
    <w:p w14:paraId="6500BC09" w14:textId="77777777" w:rsidR="004E743B" w:rsidRDefault="004E743B" w:rsidP="004E743B">
      <w:pPr>
        <w:pStyle w:val="Ttulo3"/>
      </w:pPr>
      <w:proofErr w:type="spellStart"/>
      <w:r>
        <w:t>Conclusiones</w:t>
      </w:r>
      <w:proofErr w:type="spellEnd"/>
    </w:p>
    <w:p w14:paraId="683A93B6" w14:textId="77777777" w:rsidR="004E743B" w:rsidRDefault="004E743B" w:rsidP="004E743B">
      <w:pPr>
        <w:pStyle w:val="NormalWeb"/>
      </w:pPr>
      <w:r>
        <w:t>El proyecto “Sistema de Monitoreo de Pozos” demuestra cómo las competencias académicas pueden aplicarse para resolver desafíos del mundo real. Al desarrollar una aplicación web para el monitoreo del agua, aborda una problemática crítica a la vez que refuerza habilidades en desarrollo de software, gestión de bases de datos y metodologías ágiles. El proyecto demuestra que es posible crear una solución práctica, escalable y socialmente relevante dentro del marco académico.</w:t>
      </w:r>
    </w:p>
    <w:p w14:paraId="2A41A348" w14:textId="77777777" w:rsidR="004E743B" w:rsidRDefault="004E743B" w:rsidP="004E743B">
      <w:r>
        <w:pict w14:anchorId="0F8F4E5B">
          <v:rect id="_x0000_i1040" style="width:0;height:1.5pt" o:hralign="center" o:hrstd="t" o:hr="t" fillcolor="#a0a0a0" stroked="f"/>
        </w:pict>
      </w:r>
    </w:p>
    <w:p w14:paraId="3321C5CB" w14:textId="77777777" w:rsidR="004E743B" w:rsidRDefault="004E743B" w:rsidP="004E743B">
      <w:pPr>
        <w:pStyle w:val="Ttulo3"/>
      </w:pPr>
      <w:proofErr w:type="spellStart"/>
      <w:r>
        <w:t>Reflexión</w:t>
      </w:r>
      <w:proofErr w:type="spellEnd"/>
    </w:p>
    <w:p w14:paraId="31ADBEE9" w14:textId="77777777" w:rsidR="004E743B" w:rsidRDefault="004E743B" w:rsidP="004E743B">
      <w:pPr>
        <w:pStyle w:val="NormalWeb"/>
      </w:pPr>
      <w:r>
        <w:t>Definir y planificar este proyecto me permitió comprender mejor la importancia de conectar el conocimiento técnico con necesidades reales. Resaltó el rol de la adaptabilidad y la resolución de problemas al enfrentar desafíos como la disponibilidad de datos y la integración de sistemas. Esta experiencia también fortaleció mi compromiso de desarrollar soluciones tecnológicas que no solo cumplan con objetivos académicos, sino que también contribuyan a la gestión sostenible de los recursos en contextos reales.</w:t>
      </w:r>
    </w:p>
    <w:p w14:paraId="50A69EF8" w14:textId="77777777" w:rsidR="004E743B" w:rsidRDefault="004E743B" w:rsidP="004E743B">
      <w:pPr>
        <w:pStyle w:val="NormalWeb"/>
      </w:pPr>
    </w:p>
    <w:p w14:paraId="51CF82B9" w14:textId="20D6CBA0" w:rsidR="004E743B" w:rsidRDefault="004E743B">
      <w:pPr>
        <w:rPr>
          <w:sz w:val="24"/>
        </w:rPr>
      </w:pPr>
    </w:p>
    <w:p w14:paraId="6B4E797C" w14:textId="77777777" w:rsidR="004E743B" w:rsidRDefault="004E743B"/>
    <w:sectPr w:rsidR="004E74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5C769E9"/>
    <w:multiLevelType w:val="multilevel"/>
    <w:tmpl w:val="C56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2BBF"/>
    <w:rsid w:val="0015074B"/>
    <w:rsid w:val="0029639D"/>
    <w:rsid w:val="00326F90"/>
    <w:rsid w:val="004E74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43F33D"/>
  <w14:defaultImageDpi w14:val="300"/>
  <w15:docId w15:val="{98B60F83-75A6-4DBF-AC87-3141401F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E743B"/>
    <w:pPr>
      <w:spacing w:before="100" w:beforeAutospacing="1" w:after="100" w:afterAutospacing="1" w:line="240" w:lineRule="auto"/>
    </w:pPr>
    <w:rPr>
      <w:rFonts w:ascii="Times New Roman" w:eastAsia="Times New Roman" w:hAnsi="Times New Roman" w:cs="Times New Roman"/>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966494">
      <w:bodyDiv w:val="1"/>
      <w:marLeft w:val="0"/>
      <w:marRight w:val="0"/>
      <w:marTop w:val="0"/>
      <w:marBottom w:val="0"/>
      <w:divBdr>
        <w:top w:val="none" w:sz="0" w:space="0" w:color="auto"/>
        <w:left w:val="none" w:sz="0" w:space="0" w:color="auto"/>
        <w:bottom w:val="none" w:sz="0" w:space="0" w:color="auto"/>
        <w:right w:val="none" w:sz="0" w:space="0" w:color="auto"/>
      </w:divBdr>
    </w:div>
    <w:div w:id="13625144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FD602-5C5C-43FB-BB94-CDE947927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952</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maximiliano rojas</cp:lastModifiedBy>
  <cp:revision>2</cp:revision>
  <dcterms:created xsi:type="dcterms:W3CDTF">2025-09-06T00:31:00Z</dcterms:created>
  <dcterms:modified xsi:type="dcterms:W3CDTF">2025-09-06T00:31:00Z</dcterms:modified>
  <cp:category/>
</cp:coreProperties>
</file>